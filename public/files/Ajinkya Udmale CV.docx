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B3BF9" w14:textId="77777777" w:rsidR="00B14908" w:rsidRDefault="00FE0EA2">
      <w:pPr>
        <w:pStyle w:val="Title"/>
      </w:pPr>
      <w:r>
        <w:t>Ajinkya Dadasaheb Udmale</w:t>
      </w:r>
    </w:p>
    <w:p w14:paraId="35405022" w14:textId="41F496C7" w:rsidR="001974BB" w:rsidRDefault="00B234DF">
      <w:proofErr w:type="spellStart"/>
      <w:r>
        <w:t>Karjat</w:t>
      </w:r>
      <w:proofErr w:type="spellEnd"/>
      <w:r>
        <w:t>, Maharashtra, India</w:t>
      </w:r>
      <w:r>
        <w:br/>
      </w:r>
      <w:r>
        <w:t>Phone: +91 73879 85222</w:t>
      </w:r>
      <w:r>
        <w:br/>
        <w:t xml:space="preserve">Email: </w:t>
      </w:r>
      <w:hyperlink r:id="rId6" w:history="1">
        <w:r w:rsidRPr="0040380E">
          <w:rPr>
            <w:rStyle w:val="Hyperlink"/>
          </w:rPr>
          <w:t>ajinkyaudmale1774@gmail.com</w:t>
        </w:r>
      </w:hyperlink>
      <w:r>
        <w:br/>
        <w:t xml:space="preserve">LinkedIn: </w:t>
      </w:r>
      <w:hyperlink r:id="rId7" w:history="1">
        <w:r w:rsidRPr="00400276">
          <w:rPr>
            <w:rStyle w:val="Hyperlink"/>
          </w:rPr>
          <w:t>https://www.linkedin.com/in/ajinkya-udmale</w:t>
        </w:r>
      </w:hyperlink>
      <w:r>
        <w:br/>
        <w:t xml:space="preserve">GitHub: </w:t>
      </w:r>
      <w:hyperlink r:id="rId8" w:history="1">
        <w:r w:rsidR="001974BB" w:rsidRPr="00400276">
          <w:rPr>
            <w:rStyle w:val="Hyperlink"/>
          </w:rPr>
          <w:t>https://github.com/ajinkyaudmale</w:t>
        </w:r>
      </w:hyperlink>
    </w:p>
    <w:p w14:paraId="6B4AE001" w14:textId="77777777" w:rsidR="00B14908" w:rsidRDefault="00FE0EA2">
      <w:pPr>
        <w:pStyle w:val="Heading1"/>
      </w:pPr>
      <w:r>
        <w:t>Objective</w:t>
      </w:r>
    </w:p>
    <w:p w14:paraId="328087EA" w14:textId="77777777" w:rsidR="00B14908" w:rsidRDefault="00FE0EA2">
      <w:r>
        <w:t>Prompt and vibe coder with a passion for software development, artificial intelligence, and blockchain technologies. Looking for opportunities to grow and contribute in dynamic environments.</w:t>
      </w:r>
    </w:p>
    <w:p w14:paraId="07EAF819" w14:textId="77777777" w:rsidR="00B14908" w:rsidRDefault="00FE0EA2">
      <w:pPr>
        <w:pStyle w:val="Heading1"/>
      </w:pPr>
      <w:r>
        <w:t>Education</w:t>
      </w:r>
    </w:p>
    <w:p w14:paraId="5C3C939F" w14:textId="08028386" w:rsidR="00B14908" w:rsidRDefault="00FE0EA2">
      <w:r>
        <w:t>Bachelor of Science in Computer Science</w:t>
      </w:r>
      <w:r>
        <w:br/>
        <w:t>Savitribai Phule Pune University</w:t>
      </w:r>
      <w:r>
        <w:br/>
        <w:t xml:space="preserve">Expected Graduation: </w:t>
      </w:r>
      <w:r w:rsidR="003E72D1">
        <w:t>may</w:t>
      </w:r>
      <w:r>
        <w:t xml:space="preserve">, </w:t>
      </w:r>
      <w:r w:rsidR="003E72D1">
        <w:t>2026</w:t>
      </w:r>
    </w:p>
    <w:p w14:paraId="1AF831FA" w14:textId="77777777" w:rsidR="00B14908" w:rsidRDefault="00FE0EA2">
      <w:pPr>
        <w:pStyle w:val="Heading1"/>
      </w:pPr>
      <w:r>
        <w:t>Technical Skills</w:t>
      </w:r>
    </w:p>
    <w:p w14:paraId="3EA1F6EC" w14:textId="0606FAE0" w:rsidR="00B14908" w:rsidRDefault="00FE0EA2">
      <w:r>
        <w:t>Programming Languages: Java, Python, C, JavaScript, Solidity</w:t>
      </w:r>
      <w:r>
        <w:br/>
        <w:t>Web Technologies: HTML, CSS, React</w:t>
      </w:r>
      <w:r w:rsidR="001F4845">
        <w:t xml:space="preserve">, </w:t>
      </w:r>
      <w:proofErr w:type="spellStart"/>
      <w:r w:rsidR="001F4845">
        <w:t>NextJS</w:t>
      </w:r>
      <w:proofErr w:type="spellEnd"/>
      <w:r w:rsidR="001F4845">
        <w:t xml:space="preserve">, </w:t>
      </w:r>
      <w:r w:rsidR="00920A14">
        <w:t>3JS, GSAP</w:t>
      </w:r>
      <w:r>
        <w:br/>
        <w:t>Tools &amp; Platforms: Git, GitHub, VS Code</w:t>
      </w:r>
      <w:r>
        <w:br/>
        <w:t>Concepts: OOP, Data Structures &amp; Algorithms, Smart Contract Development</w:t>
      </w:r>
    </w:p>
    <w:p w14:paraId="668A90ED" w14:textId="77777777" w:rsidR="00B14908" w:rsidRDefault="00FE0EA2">
      <w:pPr>
        <w:pStyle w:val="Heading1"/>
      </w:pPr>
      <w:r>
        <w:t>Projects</w:t>
      </w:r>
    </w:p>
    <w:p w14:paraId="6CE6C217" w14:textId="60C43635" w:rsidR="00B14908" w:rsidRDefault="00FE0EA2">
      <w:r>
        <w:t>Song Generation App</w:t>
      </w:r>
      <w:r>
        <w:br/>
        <w:t xml:space="preserve">GitHub: </w:t>
      </w:r>
      <w:hyperlink r:id="rId9" w:history="1">
        <w:r w:rsidR="001974BB" w:rsidRPr="00400276">
          <w:rPr>
            <w:rStyle w:val="Hyperlink"/>
          </w:rPr>
          <w:t>https://github.com/ajinkyaudmale/song-generation</w:t>
        </w:r>
      </w:hyperlink>
      <w:r>
        <w:br/>
        <w:t>- Developed a TypeScript-based app that generates AI-based songs, integrating ML models with frontend components.</w:t>
      </w:r>
    </w:p>
    <w:p w14:paraId="6BB0DF11" w14:textId="0A675309" w:rsidR="00B14908" w:rsidRDefault="00FE0EA2">
      <w:r>
        <w:t>Math Python Library</w:t>
      </w:r>
      <w:r>
        <w:br/>
        <w:t xml:space="preserve">GitHub: </w:t>
      </w:r>
      <w:hyperlink r:id="rId10" w:history="1">
        <w:r w:rsidR="001974BB" w:rsidRPr="00400276">
          <w:rPr>
            <w:rStyle w:val="Hyperlink"/>
          </w:rPr>
          <w:t>https://github.com/ajinkyaudmale/math.python</w:t>
        </w:r>
      </w:hyperlink>
      <w:r>
        <w:br/>
        <w:t>- Created a Python library for advanced mathematical operations with an emphasis on modularity and usability.</w:t>
      </w:r>
    </w:p>
    <w:p w14:paraId="7B6A92F9" w14:textId="77777777" w:rsidR="00B14908" w:rsidRDefault="00FE0EA2">
      <w:pPr>
        <w:pStyle w:val="Heading1"/>
      </w:pPr>
      <w:r>
        <w:lastRenderedPageBreak/>
        <w:t>Achievements</w:t>
      </w:r>
    </w:p>
    <w:p w14:paraId="429547C7" w14:textId="0DD46E8E" w:rsidR="00B14908" w:rsidRDefault="00FE0EA2">
      <w:proofErr w:type="spellStart"/>
      <w:r>
        <w:t>Codewars</w:t>
      </w:r>
      <w:proofErr w:type="spellEnd"/>
      <w:r>
        <w:t xml:space="preserve"> Rank: 3 kyu</w:t>
      </w:r>
      <w:r>
        <w:br/>
        <w:t xml:space="preserve">Badge: </w:t>
      </w:r>
      <w:hyperlink r:id="rId11" w:history="1">
        <w:r w:rsidR="001974BB" w:rsidRPr="00400276">
          <w:rPr>
            <w:rStyle w:val="Hyperlink"/>
          </w:rPr>
          <w:t>https://www.codewars.com/users/ajinkyaudmale/badges/small</w:t>
        </w:r>
      </w:hyperlink>
      <w:r>
        <w:br/>
        <w:t>- Solved numerous algorithmic challenges, improving problem-solving and coding efficiency.</w:t>
      </w:r>
    </w:p>
    <w:p w14:paraId="73EF77BB" w14:textId="77777777" w:rsidR="00B14908" w:rsidRDefault="00FE0EA2">
      <w:pPr>
        <w:pStyle w:val="Heading1"/>
      </w:pPr>
      <w:r>
        <w:t>Extracurricular Activities</w:t>
      </w:r>
    </w:p>
    <w:p w14:paraId="44D123FD" w14:textId="77777777" w:rsidR="00B14908" w:rsidRDefault="00FE0EA2">
      <w:r>
        <w:t>- Member of the university coding club; participated in hackathons and coding sprints.</w:t>
      </w:r>
      <w:r>
        <w:br/>
        <w:t>- Contributor to open-source projects focused on blockchain and AI.</w:t>
      </w:r>
    </w:p>
    <w:sectPr w:rsidR="00B14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606632">
    <w:abstractNumId w:val="8"/>
  </w:num>
  <w:num w:numId="2" w16cid:durableId="235748961">
    <w:abstractNumId w:val="6"/>
  </w:num>
  <w:num w:numId="3" w16cid:durableId="1291017309">
    <w:abstractNumId w:val="5"/>
  </w:num>
  <w:num w:numId="4" w16cid:durableId="1002470842">
    <w:abstractNumId w:val="4"/>
  </w:num>
  <w:num w:numId="5" w16cid:durableId="1495147233">
    <w:abstractNumId w:val="7"/>
  </w:num>
  <w:num w:numId="6" w16cid:durableId="1727877263">
    <w:abstractNumId w:val="3"/>
  </w:num>
  <w:num w:numId="7" w16cid:durableId="609314723">
    <w:abstractNumId w:val="2"/>
  </w:num>
  <w:num w:numId="8" w16cid:durableId="416631837">
    <w:abstractNumId w:val="1"/>
  </w:num>
  <w:num w:numId="9" w16cid:durableId="143020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58"/>
    <w:rsid w:val="00034616"/>
    <w:rsid w:val="0006063C"/>
    <w:rsid w:val="0015074B"/>
    <w:rsid w:val="001974BB"/>
    <w:rsid w:val="001F4845"/>
    <w:rsid w:val="0029639D"/>
    <w:rsid w:val="002B0F9B"/>
    <w:rsid w:val="00326F90"/>
    <w:rsid w:val="003E72D1"/>
    <w:rsid w:val="005B1146"/>
    <w:rsid w:val="00711495"/>
    <w:rsid w:val="00747830"/>
    <w:rsid w:val="00796E28"/>
    <w:rsid w:val="00920A14"/>
    <w:rsid w:val="00AA1D8D"/>
    <w:rsid w:val="00B14908"/>
    <w:rsid w:val="00B234DF"/>
    <w:rsid w:val="00B47730"/>
    <w:rsid w:val="00C464C0"/>
    <w:rsid w:val="00CB0664"/>
    <w:rsid w:val="00E805ED"/>
    <w:rsid w:val="00EC29DC"/>
    <w:rsid w:val="00EC5E6B"/>
    <w:rsid w:val="00FC693F"/>
    <w:rsid w:val="00FE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84EBB"/>
  <w14:defaultImageDpi w14:val="300"/>
  <w15:docId w15:val="{968DCA8F-3DA2-004A-BBB8-FA606ED2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96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inkyaudma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jinkya-udmal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inkyaudmale1774@gmail.com" TargetMode="External"/><Relationship Id="rId11" Type="http://schemas.openxmlformats.org/officeDocument/2006/relationships/hyperlink" Target="https://www.codewars.com/users/ajinkyaudmale/badges/sm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jinkyaudmale/math.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jinkyaudmale/song-gen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ajinkya udmale</cp:lastModifiedBy>
  <cp:revision>7</cp:revision>
  <dcterms:created xsi:type="dcterms:W3CDTF">2025-09-24T01:44:00Z</dcterms:created>
  <dcterms:modified xsi:type="dcterms:W3CDTF">2025-10-14T17:41:00Z</dcterms:modified>
  <cp:category/>
</cp:coreProperties>
</file>